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🎯 Assignment: Build an RGB Color Guessing Game</w:t>
      </w:r>
    </w:p>
    <w:p>
      <w:r>
        <w:t>Subject: JavaScript DOM Manipulation &amp; Random Number Generation</w:t>
      </w:r>
    </w:p>
    <w:p>
      <w:r>
        <w:t>Skill Level: Beginner–Intermediate</w:t>
      </w:r>
    </w:p>
    <w:p>
      <w:r>
        <w:t>Deadline: [Insert deadline date here]</w:t>
      </w:r>
    </w:p>
    <w:p>
      <w:pPr>
        <w:pStyle w:val="Heading1"/>
      </w:pPr>
      <w:r>
        <w:t>📝 Objective:</w:t>
      </w:r>
    </w:p>
    <w:p>
      <w:r>
        <w:t>Build a simple web-based game that helps you learn how to:</w:t>
        <w:br/>
        <w:t>- Generate random RGB colors</w:t>
        <w:br/>
        <w:t>- Display them dynamically using HTML/CSS/JavaScript</w:t>
        <w:br/>
        <w:t>- Interact with the DOM using JavaScript</w:t>
        <w:br/>
        <w:t>- Handle events like clicks</w:t>
        <w:br/>
        <w:t>- Implement game logic (correct/incorrect answers)</w:t>
      </w:r>
    </w:p>
    <w:p>
      <w:pPr>
        <w:pStyle w:val="Heading1"/>
      </w:pPr>
      <w:r>
        <w:t>🔨 Requirements:</w:t>
      </w:r>
    </w:p>
    <w:p>
      <w:pPr>
        <w:pStyle w:val="ListBullet"/>
      </w:pPr>
      <w:r>
        <w:t>Create the RGB Color Display:</w:t>
      </w:r>
    </w:p>
    <w:p>
      <w:pPr/>
      <w:r>
        <w:t>The page should show an RGB color value in text format (e.g., rgb(123, 45, 67)). That RGB value should correspond to one of several colored squares on the screen.</w:t>
      </w:r>
    </w:p>
    <w:p>
      <w:pPr>
        <w:pStyle w:val="ListBullet"/>
      </w:pPr>
      <w:r>
        <w:t>Generate Multiple Color Options:</w:t>
      </w:r>
    </w:p>
    <w:p>
      <w:pPr/>
      <w:r>
        <w:t>Display 6 colored boxes (or more if you want a challenge). Randomly assign a different color to each box. One of the boxes should match the displayed RGB value.</w:t>
      </w:r>
    </w:p>
    <w:p>
      <w:pPr>
        <w:pStyle w:val="ListBullet"/>
      </w:pPr>
      <w:r>
        <w:t>Game Logic:</w:t>
      </w:r>
    </w:p>
    <w:p>
      <w:pPr/>
      <w:r>
        <w:t>When the user clicks a box:</w:t>
        <w:br/>
        <w:t>- If they clicked the correct color, display a “Correct!” message and change all boxes to that color.</w:t>
        <w:br/>
        <w:t>- If they clicked the wrong color, hide the box or change it to a neutral color (like #232323) and display a “Try Again” message.</w:t>
      </w:r>
    </w:p>
    <w:p>
      <w:pPr>
        <w:pStyle w:val="ListBullet"/>
      </w:pPr>
      <w:r>
        <w:t>Reset/Play Again Button:</w:t>
      </w:r>
    </w:p>
    <w:p>
      <w:pPr/>
      <w:r>
        <w:t>There should be a button that resets the game with new colors.</w:t>
      </w:r>
    </w:p>
    <w:p>
      <w:pPr>
        <w:pStyle w:val="Heading1"/>
      </w:pPr>
      <w:r>
        <w:t>💡 Tips:</w:t>
      </w:r>
    </w:p>
    <w:p>
      <w:pPr>
        <w:pStyle w:val="ListBullet"/>
      </w:pPr>
      <w:r>
        <w:t>Use Math.random() to generate RGB values.</w:t>
      </w:r>
    </w:p>
    <w:p>
      <w:pPr>
        <w:pStyle w:val="ListBullet"/>
      </w:pPr>
      <w:r>
        <w:t>Use addEventListener() to handle clicks.</w:t>
      </w:r>
    </w:p>
    <w:p>
      <w:pPr>
        <w:pStyle w:val="ListBullet"/>
      </w:pPr>
      <w:r>
        <w:t>You can store the colors in an array.</w:t>
      </w:r>
    </w:p>
    <w:p>
      <w:pPr>
        <w:pStyle w:val="ListBullet"/>
      </w:pPr>
      <w:r>
        <w:t>Use document.querySelector() or document.getElementById() to manipulate elements.</w:t>
      </w:r>
    </w:p>
    <w:p>
      <w:pPr>
        <w:pStyle w:val="Heading1"/>
      </w:pPr>
      <w:r>
        <w:t>📁 Project Structure:</w:t>
      </w:r>
    </w:p>
    <w:p>
      <w:r>
        <w:br/>
        <w:t>rgb-color-game/</w:t>
        <w:br/>
        <w:t>│</w:t>
        <w:br/>
        <w:t>├── index.html        → Your main HTML file</w:t>
        <w:br/>
        <w:t>├── styles.css        → Styling for the game</w:t>
        <w:br/>
        <w:t>└── script.js         → All your JavaScript code</w:t>
        <w:br/>
      </w:r>
    </w:p>
    <w:p>
      <w:pPr>
        <w:pStyle w:val="Heading1"/>
      </w:pPr>
      <w:r>
        <w:t>🧪 Bonus Challenge (Optional):</w:t>
      </w:r>
    </w:p>
    <w:p>
      <w:pPr>
        <w:pStyle w:val="ListBullet"/>
      </w:pPr>
      <w:r>
        <w:t>Add “Easy” and “Hard” modes that show 3 or 6 colors.</w:t>
      </w:r>
    </w:p>
    <w:p>
      <w:pPr>
        <w:pStyle w:val="ListBullet"/>
      </w:pPr>
      <w:r>
        <w:t>Animate the boxes when guessed correctly.</w:t>
      </w:r>
    </w:p>
    <w:p>
      <w:pPr>
        <w:pStyle w:val="Heading1"/>
      </w:pPr>
      <w:r>
        <w:t>📦 Submission:</w:t>
      </w:r>
    </w:p>
    <w:p>
      <w:r>
        <w:t>Push your complete project to GitHub and share the link to your repository.</w:t>
        <w:br/>
        <w:t>Ensure your repository is public or shared properly.</w:t>
        <w:br/>
        <w:t>Your repository should be named in the format: RGB-Game-YourName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